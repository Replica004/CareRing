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B941" w14:textId="77777777" w:rsidR="007D68C2" w:rsidRDefault="00000000">
      <w:pPr>
        <w:pStyle w:val="Title"/>
      </w:pPr>
      <w:r>
        <w:t>Literature Review – CareRing Project</w:t>
      </w:r>
    </w:p>
    <w:p w14:paraId="7346A783" w14:textId="77777777" w:rsidR="007D68C2" w:rsidRDefault="00000000">
      <w:pPr>
        <w:pStyle w:val="Heading1"/>
      </w:pPr>
      <w:r>
        <w:t>1. Introduction</w:t>
      </w:r>
    </w:p>
    <w:p w14:paraId="78952F91" w14:textId="77777777" w:rsidR="007D68C2" w:rsidRDefault="00000000">
      <w:r>
        <w:t>The CareRing system is a privacy-preserving, edge-based solution to detect and support loneliness mitigation among seniors or individuals with limited mobility, using multi-room sensor fusion and explainable daily indices. This review investigates: (a) competing and analogous solutions in the market, and (b) open-source software, hardware, and libraries relevant to the technical development.</w:t>
      </w:r>
    </w:p>
    <w:p w14:paraId="0E4ECBEF" w14:textId="77777777" w:rsidR="007D68C2" w:rsidRDefault="00000000">
      <w:pPr>
        <w:pStyle w:val="Heading1"/>
      </w:pPr>
      <w:r>
        <w:t>2. Marketing Perspective: Competing Products &amp; Gaps</w:t>
      </w:r>
    </w:p>
    <w:p w14:paraId="7FF245D8" w14:textId="77777777" w:rsidR="007D68C2" w:rsidRDefault="00000000">
      <w:pPr>
        <w:pStyle w:val="Heading2"/>
      </w:pPr>
      <w:r>
        <w:t>2.1 Existing Market Products</w:t>
      </w:r>
    </w:p>
    <w:p w14:paraId="0C6E6E40" w14:textId="77777777" w:rsidR="007D68C2" w:rsidRDefault="00000000">
      <w:r>
        <w:t>Several products aim to monitor elderly individuals, primarily focusing on physical safety or fall detection.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D68C2" w14:paraId="0F296D1C" w14:textId="77777777">
        <w:tc>
          <w:tcPr>
            <w:tcW w:w="1728" w:type="dxa"/>
          </w:tcPr>
          <w:p w14:paraId="03884D9E" w14:textId="77777777" w:rsidR="007D68C2" w:rsidRDefault="00000000">
            <w:r>
              <w:t>Product Name</w:t>
            </w:r>
          </w:p>
        </w:tc>
        <w:tc>
          <w:tcPr>
            <w:tcW w:w="1728" w:type="dxa"/>
          </w:tcPr>
          <w:p w14:paraId="1F165B00" w14:textId="77777777" w:rsidR="007D68C2" w:rsidRDefault="00000000">
            <w:r>
              <w:t>Type</w:t>
            </w:r>
          </w:p>
        </w:tc>
        <w:tc>
          <w:tcPr>
            <w:tcW w:w="1728" w:type="dxa"/>
          </w:tcPr>
          <w:p w14:paraId="37ADD61C" w14:textId="77777777" w:rsidR="007D68C2" w:rsidRDefault="00000000">
            <w:r>
              <w:t>Key Features</w:t>
            </w:r>
          </w:p>
        </w:tc>
        <w:tc>
          <w:tcPr>
            <w:tcW w:w="1728" w:type="dxa"/>
          </w:tcPr>
          <w:p w14:paraId="22FBB21C" w14:textId="77777777" w:rsidR="007D68C2" w:rsidRDefault="00000000">
            <w:r>
              <w:t>Price (Approx.)</w:t>
            </w:r>
          </w:p>
        </w:tc>
        <w:tc>
          <w:tcPr>
            <w:tcW w:w="1728" w:type="dxa"/>
          </w:tcPr>
          <w:p w14:paraId="2CECB005" w14:textId="77777777" w:rsidR="007D68C2" w:rsidRDefault="00000000">
            <w:r>
              <w:t>Market Limitation</w:t>
            </w:r>
          </w:p>
        </w:tc>
      </w:tr>
      <w:tr w:rsidR="007D68C2" w14:paraId="1D2015CF" w14:textId="77777777">
        <w:tc>
          <w:tcPr>
            <w:tcW w:w="1728" w:type="dxa"/>
          </w:tcPr>
          <w:p w14:paraId="434B94FA" w14:textId="77777777" w:rsidR="007D68C2" w:rsidRDefault="00000000">
            <w:r>
              <w:t>CarePredict Tempo</w:t>
            </w:r>
          </w:p>
        </w:tc>
        <w:tc>
          <w:tcPr>
            <w:tcW w:w="1728" w:type="dxa"/>
          </w:tcPr>
          <w:p w14:paraId="459F1170" w14:textId="77777777" w:rsidR="007D68C2" w:rsidRDefault="00000000">
            <w:r>
              <w:t>Wearable</w:t>
            </w:r>
          </w:p>
        </w:tc>
        <w:tc>
          <w:tcPr>
            <w:tcW w:w="1728" w:type="dxa"/>
          </w:tcPr>
          <w:p w14:paraId="026CCEA2" w14:textId="77777777" w:rsidR="007D68C2" w:rsidRDefault="00000000">
            <w:r>
              <w:t>Tracks location, activity, voice patterns</w:t>
            </w:r>
          </w:p>
        </w:tc>
        <w:tc>
          <w:tcPr>
            <w:tcW w:w="1728" w:type="dxa"/>
          </w:tcPr>
          <w:p w14:paraId="233FC145" w14:textId="77777777" w:rsidR="007D68C2" w:rsidRDefault="00000000">
            <w:r>
              <w:t>$450+</w:t>
            </w:r>
          </w:p>
        </w:tc>
        <w:tc>
          <w:tcPr>
            <w:tcW w:w="1728" w:type="dxa"/>
          </w:tcPr>
          <w:p w14:paraId="5FE6322F" w14:textId="77777777" w:rsidR="007D68C2" w:rsidRDefault="00000000">
            <w:r>
              <w:t>Privacy concerns, wearable discomfort</w:t>
            </w:r>
          </w:p>
        </w:tc>
      </w:tr>
      <w:tr w:rsidR="007D68C2" w14:paraId="0665FB97" w14:textId="77777777">
        <w:tc>
          <w:tcPr>
            <w:tcW w:w="1728" w:type="dxa"/>
          </w:tcPr>
          <w:p w14:paraId="72F16CC7" w14:textId="77777777" w:rsidR="007D68C2" w:rsidRDefault="00000000">
            <w:r>
              <w:t>Amazon Alexa Together</w:t>
            </w:r>
          </w:p>
        </w:tc>
        <w:tc>
          <w:tcPr>
            <w:tcW w:w="1728" w:type="dxa"/>
          </w:tcPr>
          <w:p w14:paraId="32E7128B" w14:textId="77777777" w:rsidR="007D68C2" w:rsidRDefault="00000000">
            <w:r>
              <w:t>Voice Assistant</w:t>
            </w:r>
          </w:p>
        </w:tc>
        <w:tc>
          <w:tcPr>
            <w:tcW w:w="1728" w:type="dxa"/>
          </w:tcPr>
          <w:p w14:paraId="65BF28E6" w14:textId="77777777" w:rsidR="007D68C2" w:rsidRDefault="00000000">
            <w:r>
              <w:t>Daily check-ins, fall detection</w:t>
            </w:r>
          </w:p>
        </w:tc>
        <w:tc>
          <w:tcPr>
            <w:tcW w:w="1728" w:type="dxa"/>
          </w:tcPr>
          <w:p w14:paraId="7190E78D" w14:textId="77777777" w:rsidR="007D68C2" w:rsidRDefault="00000000">
            <w:r>
              <w:t>Subscription</w:t>
            </w:r>
          </w:p>
        </w:tc>
        <w:tc>
          <w:tcPr>
            <w:tcW w:w="1728" w:type="dxa"/>
          </w:tcPr>
          <w:p w14:paraId="5F1010EB" w14:textId="77777777" w:rsidR="007D68C2" w:rsidRDefault="00000000">
            <w:r>
              <w:t>Constant listening; poor motion tracking</w:t>
            </w:r>
          </w:p>
        </w:tc>
      </w:tr>
      <w:tr w:rsidR="007D68C2" w14:paraId="58581CE3" w14:textId="77777777">
        <w:tc>
          <w:tcPr>
            <w:tcW w:w="1728" w:type="dxa"/>
          </w:tcPr>
          <w:p w14:paraId="117178C5" w14:textId="77777777" w:rsidR="007D68C2" w:rsidRDefault="00000000">
            <w:r>
              <w:t>Vayyar Home</w:t>
            </w:r>
          </w:p>
        </w:tc>
        <w:tc>
          <w:tcPr>
            <w:tcW w:w="1728" w:type="dxa"/>
          </w:tcPr>
          <w:p w14:paraId="4932D7C9" w14:textId="77777777" w:rsidR="007D68C2" w:rsidRDefault="00000000">
            <w:r>
              <w:t>mmWave Radar</w:t>
            </w:r>
          </w:p>
        </w:tc>
        <w:tc>
          <w:tcPr>
            <w:tcW w:w="1728" w:type="dxa"/>
          </w:tcPr>
          <w:p w14:paraId="3E8D1907" w14:textId="77777777" w:rsidR="007D68C2" w:rsidRDefault="00000000">
            <w:r>
              <w:t>Fall detection, room usage tracking</w:t>
            </w:r>
          </w:p>
        </w:tc>
        <w:tc>
          <w:tcPr>
            <w:tcW w:w="1728" w:type="dxa"/>
          </w:tcPr>
          <w:p w14:paraId="460607AC" w14:textId="77777777" w:rsidR="007D68C2" w:rsidRDefault="00000000">
            <w:r>
              <w:t>$250+/room</w:t>
            </w:r>
          </w:p>
        </w:tc>
        <w:tc>
          <w:tcPr>
            <w:tcW w:w="1728" w:type="dxa"/>
          </w:tcPr>
          <w:p w14:paraId="70611B10" w14:textId="77777777" w:rsidR="007D68C2" w:rsidRDefault="00000000">
            <w:r>
              <w:t>No emotional inference</w:t>
            </w:r>
          </w:p>
        </w:tc>
      </w:tr>
      <w:tr w:rsidR="007D68C2" w14:paraId="2AE406E2" w14:textId="77777777">
        <w:tc>
          <w:tcPr>
            <w:tcW w:w="1728" w:type="dxa"/>
          </w:tcPr>
          <w:p w14:paraId="475915D8" w14:textId="77777777" w:rsidR="007D68C2" w:rsidRDefault="00000000">
            <w:r>
              <w:t>Nobi Smart Lamp</w:t>
            </w:r>
          </w:p>
        </w:tc>
        <w:tc>
          <w:tcPr>
            <w:tcW w:w="1728" w:type="dxa"/>
          </w:tcPr>
          <w:p w14:paraId="3FA7D018" w14:textId="77777777" w:rsidR="007D68C2" w:rsidRDefault="00000000">
            <w:r>
              <w:t>Ceiling Light</w:t>
            </w:r>
          </w:p>
        </w:tc>
        <w:tc>
          <w:tcPr>
            <w:tcW w:w="1728" w:type="dxa"/>
          </w:tcPr>
          <w:p w14:paraId="23E6ED48" w14:textId="77777777" w:rsidR="007D68C2" w:rsidRDefault="00000000">
            <w:r>
              <w:t>Fall detection, reminders</w:t>
            </w:r>
          </w:p>
        </w:tc>
        <w:tc>
          <w:tcPr>
            <w:tcW w:w="1728" w:type="dxa"/>
          </w:tcPr>
          <w:p w14:paraId="6D299E59" w14:textId="77777777" w:rsidR="007D68C2" w:rsidRDefault="00000000">
            <w:r>
              <w:t>€2,490</w:t>
            </w:r>
          </w:p>
        </w:tc>
        <w:tc>
          <w:tcPr>
            <w:tcW w:w="1728" w:type="dxa"/>
          </w:tcPr>
          <w:p w14:paraId="70ACA933" w14:textId="77777777" w:rsidR="007D68C2" w:rsidRDefault="00000000">
            <w:r>
              <w:t>High cost</w:t>
            </w:r>
          </w:p>
        </w:tc>
      </w:tr>
      <w:tr w:rsidR="007D68C2" w14:paraId="3978A88C" w14:textId="77777777">
        <w:tc>
          <w:tcPr>
            <w:tcW w:w="1728" w:type="dxa"/>
          </w:tcPr>
          <w:p w14:paraId="08E8E199" w14:textId="77777777" w:rsidR="007D68C2" w:rsidRDefault="00000000">
            <w:r>
              <w:t>Sentinare 2</w:t>
            </w:r>
          </w:p>
        </w:tc>
        <w:tc>
          <w:tcPr>
            <w:tcW w:w="1728" w:type="dxa"/>
          </w:tcPr>
          <w:p w14:paraId="692367B9" w14:textId="77777777" w:rsidR="007D68C2" w:rsidRDefault="00000000">
            <w:r>
              <w:t>Edge AI Camera</w:t>
            </w:r>
          </w:p>
        </w:tc>
        <w:tc>
          <w:tcPr>
            <w:tcW w:w="1728" w:type="dxa"/>
          </w:tcPr>
          <w:p w14:paraId="0E4F0671" w14:textId="77777777" w:rsidR="007D68C2" w:rsidRDefault="00000000">
            <w:r>
              <w:t>Pose estimation, activity summary</w:t>
            </w:r>
          </w:p>
        </w:tc>
        <w:tc>
          <w:tcPr>
            <w:tcW w:w="1728" w:type="dxa"/>
          </w:tcPr>
          <w:p w14:paraId="08B6D58D" w14:textId="77777777" w:rsidR="007D68C2" w:rsidRDefault="00000000">
            <w:r>
              <w:t>$300–400</w:t>
            </w:r>
          </w:p>
        </w:tc>
        <w:tc>
          <w:tcPr>
            <w:tcW w:w="1728" w:type="dxa"/>
          </w:tcPr>
          <w:p w14:paraId="692B340C" w14:textId="77777777" w:rsidR="007D68C2" w:rsidRDefault="00000000">
            <w:r>
              <w:t>Uses video; privacy trade-off</w:t>
            </w:r>
          </w:p>
        </w:tc>
      </w:tr>
      <w:tr w:rsidR="007D68C2" w14:paraId="6134F5C8" w14:textId="77777777">
        <w:tc>
          <w:tcPr>
            <w:tcW w:w="1728" w:type="dxa"/>
          </w:tcPr>
          <w:p w14:paraId="64E6C3D2" w14:textId="77777777" w:rsidR="007D68C2" w:rsidRDefault="00000000">
            <w:r>
              <w:t>Caregiver Smart Solutions</w:t>
            </w:r>
          </w:p>
        </w:tc>
        <w:tc>
          <w:tcPr>
            <w:tcW w:w="1728" w:type="dxa"/>
          </w:tcPr>
          <w:p w14:paraId="03F33BA4" w14:textId="77777777" w:rsidR="007D68C2" w:rsidRDefault="00000000">
            <w:r>
              <w:t>IoT Sensors</w:t>
            </w:r>
          </w:p>
        </w:tc>
        <w:tc>
          <w:tcPr>
            <w:tcW w:w="1728" w:type="dxa"/>
          </w:tcPr>
          <w:p w14:paraId="2543A8B8" w14:textId="77777777" w:rsidR="007D68C2" w:rsidRDefault="00000000">
            <w:r>
              <w:t>Tracks fridge/toilet use, bed</w:t>
            </w:r>
          </w:p>
        </w:tc>
        <w:tc>
          <w:tcPr>
            <w:tcW w:w="1728" w:type="dxa"/>
          </w:tcPr>
          <w:p w14:paraId="2FAC5FC7" w14:textId="77777777" w:rsidR="007D68C2" w:rsidRDefault="00000000">
            <w:r>
              <w:t>$400–$600</w:t>
            </w:r>
          </w:p>
        </w:tc>
        <w:tc>
          <w:tcPr>
            <w:tcW w:w="1728" w:type="dxa"/>
          </w:tcPr>
          <w:p w14:paraId="02E33355" w14:textId="77777777" w:rsidR="007D68C2" w:rsidRDefault="00000000">
            <w:r>
              <w:t>No emotional detection</w:t>
            </w:r>
          </w:p>
        </w:tc>
      </w:tr>
    </w:tbl>
    <w:p w14:paraId="47C5D273" w14:textId="77777777" w:rsidR="007D68C2" w:rsidRDefault="00000000">
      <w:pPr>
        <w:pStyle w:val="Heading2"/>
      </w:pPr>
      <w:r>
        <w:t>2.2 Market Gaps Identified</w:t>
      </w:r>
    </w:p>
    <w:p w14:paraId="0B2759A0" w14:textId="77777777" w:rsidR="007D68C2" w:rsidRDefault="00000000">
      <w:r>
        <w:t>- Lack of loneliness-specific tools</w:t>
      </w:r>
      <w:r>
        <w:br/>
        <w:t>- Privacy concerns with camera/audio systems</w:t>
      </w:r>
      <w:r>
        <w:br/>
        <w:t>- Overreliance on wearables</w:t>
      </w:r>
      <w:r>
        <w:br/>
        <w:t>- Uninterpretable alerts reduce caregiver trust</w:t>
      </w:r>
    </w:p>
    <w:p w14:paraId="7FA60C6A" w14:textId="77777777" w:rsidR="007D68C2" w:rsidRDefault="00000000">
      <w:pPr>
        <w:pStyle w:val="Heading2"/>
      </w:pPr>
      <w:r>
        <w:lastRenderedPageBreak/>
        <w:t>2.3 Market Opportunity</w:t>
      </w:r>
    </w:p>
    <w:p w14:paraId="20372EAE" w14:textId="77777777" w:rsidR="007D68C2" w:rsidRDefault="00000000">
      <w:r>
        <w:t>CareRing fills a gap by providing emotionally intelligent sensing without video/audio, interpretable alerts, and low-cost, multi-room sensing.</w:t>
      </w:r>
    </w:p>
    <w:p w14:paraId="0006798B" w14:textId="77777777" w:rsidR="007D68C2" w:rsidRDefault="00000000">
      <w:pPr>
        <w:pStyle w:val="Heading1"/>
      </w:pPr>
      <w:r>
        <w:t>3. Technical Perspective: Reference Designs &amp; Open Source</w:t>
      </w:r>
    </w:p>
    <w:p w14:paraId="1371830B" w14:textId="77777777" w:rsidR="007D68C2" w:rsidRDefault="00000000">
      <w:r>
        <w:t>This section reviews open-source and reusable components for both hardware and software.</w:t>
      </w:r>
    </w:p>
    <w:p w14:paraId="04BD03A9" w14:textId="77777777" w:rsidR="007D68C2" w:rsidRDefault="00000000">
      <w:pPr>
        <w:pStyle w:val="Heading2"/>
      </w:pPr>
      <w:r>
        <w:t>3.1 Hardware Components and Reference Designs</w:t>
      </w:r>
    </w:p>
    <w:p w14:paraId="4BA5B4AB" w14:textId="13157C35" w:rsidR="004A2EEE" w:rsidRDefault="00FA3CEF" w:rsidP="004A2EEE">
      <w:r>
        <w:t>Please see “</w:t>
      </w:r>
      <w:proofErr w:type="spellStart"/>
      <w:r>
        <w:t>CareRing</w:t>
      </w:r>
      <w:proofErr w:type="spellEnd"/>
      <w:r>
        <w:t xml:space="preserve"> </w:t>
      </w:r>
      <w:proofErr w:type="gramStart"/>
      <w:r>
        <w:t>Hard Ware</w:t>
      </w:r>
      <w:proofErr w:type="gramEnd"/>
      <w:r>
        <w:t xml:space="preserve"> Design.docx”</w:t>
      </w:r>
    </w:p>
    <w:p w14:paraId="35DC628E" w14:textId="32EDC25B" w:rsidR="004A2EEE" w:rsidRPr="004A2EEE" w:rsidRDefault="004A2EEE" w:rsidP="004A2EEE">
      <w:hyperlink r:id="rId8" w:history="1">
        <w:r w:rsidRPr="00367A94">
          <w:rPr>
            <w:rStyle w:val="Hyperlink"/>
          </w:rPr>
          <w:t>https://github.com/Replica004/CareRing/blob/main/Hardware/CareRing%20Hardware%20Design(Updating).docx</w:t>
        </w:r>
      </w:hyperlink>
      <w:r>
        <w:t xml:space="preserve"> </w:t>
      </w:r>
    </w:p>
    <w:p w14:paraId="0AFB7AD9" w14:textId="77777777" w:rsidR="007D68C2" w:rsidRDefault="00000000">
      <w:pPr>
        <w:pStyle w:val="Heading2"/>
      </w:pPr>
      <w:r>
        <w:t>3.2 Software and Libraries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1558"/>
        <w:gridCol w:w="1854"/>
        <w:gridCol w:w="4050"/>
      </w:tblGrid>
      <w:tr w:rsidR="002D5CB6" w:rsidRPr="002D5CB6" w14:paraId="3B57B54F" w14:textId="77777777" w:rsidTr="002D5CB6">
        <w:trPr>
          <w:trHeight w:val="7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4314" w14:textId="77777777" w:rsidR="002D5CB6" w:rsidRPr="002D5CB6" w:rsidRDefault="002D5CB6" w:rsidP="002A4329">
            <w:r w:rsidRPr="002D5CB6">
              <w:t>Module / 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132E" w14:textId="77777777" w:rsidR="002D5CB6" w:rsidRPr="002D5CB6" w:rsidRDefault="002D5CB6" w:rsidP="002A4329">
            <w:r w:rsidRPr="002D5CB6">
              <w:t>Development Environment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ABF67" w14:textId="77777777" w:rsidR="002D5CB6" w:rsidRPr="002D5CB6" w:rsidRDefault="002D5CB6" w:rsidP="002A4329">
            <w:r w:rsidRPr="002D5CB6">
              <w:t>Primary Development Languages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D9747" w14:textId="77777777" w:rsidR="002D5CB6" w:rsidRPr="002D5CB6" w:rsidRDefault="002D5CB6" w:rsidP="002A4329">
            <w:r w:rsidRPr="002D5CB6">
              <w:t>Key Technologies / Tools</w:t>
            </w:r>
          </w:p>
        </w:tc>
      </w:tr>
      <w:tr w:rsidR="002D5CB6" w:rsidRPr="002D5CB6" w14:paraId="566FFE7E" w14:textId="77777777" w:rsidTr="002A4329">
        <w:trPr>
          <w:trHeight w:val="7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3701E" w14:textId="5E712FA4" w:rsidR="002D5CB6" w:rsidRPr="002D5CB6" w:rsidRDefault="002D5CB6" w:rsidP="002A4329">
            <w:r w:rsidRPr="002D5CB6">
              <w:t>Embedded Device (ESP32-</w:t>
            </w:r>
            <w:r>
              <w:t>S3</w:t>
            </w:r>
            <w:r w:rsidRPr="002D5CB6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0EF44" w14:textId="42B4BFDD" w:rsidR="002D5CB6" w:rsidRPr="002D5CB6" w:rsidRDefault="002D5CB6" w:rsidP="002A4329">
            <w:r w:rsidRPr="002D5CB6">
              <w:t>ESP-IDF (Official)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B84D" w14:textId="77777777" w:rsidR="002D5CB6" w:rsidRPr="002D5CB6" w:rsidRDefault="002D5CB6" w:rsidP="002A4329">
            <w:pPr>
              <w:jc w:val="both"/>
            </w:pPr>
            <w:r w:rsidRPr="002D5CB6">
              <w:t>C/C++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64F72" w14:textId="77777777" w:rsidR="002D5CB6" w:rsidRPr="002D5CB6" w:rsidRDefault="002D5CB6" w:rsidP="002A4329">
            <w:r w:rsidRPr="002D5CB6">
              <w:t>Wi-Fi Communication, MQTT/HTTP Protocol, AWS IoT SDK (for C/C++)</w:t>
            </w:r>
          </w:p>
        </w:tc>
      </w:tr>
      <w:tr w:rsidR="002D5CB6" w:rsidRPr="002D5CB6" w14:paraId="3A5EC459" w14:textId="77777777" w:rsidTr="002D5C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318D8" w14:textId="77777777" w:rsidR="002D5CB6" w:rsidRPr="002D5CB6" w:rsidRDefault="002D5CB6" w:rsidP="002A432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CD9E" w14:textId="77777777" w:rsidR="002D5CB6" w:rsidRPr="002D5CB6" w:rsidRDefault="002D5CB6" w:rsidP="002A4329"/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8F440" w14:textId="77777777" w:rsidR="002D5CB6" w:rsidRPr="002D5CB6" w:rsidRDefault="002D5CB6" w:rsidP="002A4329">
            <w:r w:rsidRPr="002D5CB6">
              <w:t>Python (</w:t>
            </w:r>
            <w:proofErr w:type="spellStart"/>
            <w:r w:rsidRPr="002D5CB6">
              <w:t>MicroPython</w:t>
            </w:r>
            <w:proofErr w:type="spellEnd"/>
            <w:r w:rsidRPr="002D5CB6">
              <w:t>)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0A87" w14:textId="77777777" w:rsidR="002D5CB6" w:rsidRPr="002D5CB6" w:rsidRDefault="002D5CB6" w:rsidP="002A4329">
            <w:proofErr w:type="spellStart"/>
            <w:r w:rsidRPr="002D5CB6">
              <w:t>MicroPython</w:t>
            </w:r>
            <w:proofErr w:type="spellEnd"/>
            <w:r w:rsidRPr="002D5CB6">
              <w:t xml:space="preserve"> Firmware</w:t>
            </w:r>
          </w:p>
        </w:tc>
      </w:tr>
      <w:tr w:rsidR="002D5CB6" w:rsidRPr="002D5CB6" w14:paraId="01E6DE79" w14:textId="77777777" w:rsidTr="002D5C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F7075" w14:textId="13A4D74F" w:rsidR="002D5CB6" w:rsidRPr="002D5CB6" w:rsidRDefault="002D5CB6" w:rsidP="002A4329">
            <w:r w:rsidRPr="002D5CB6">
              <w:t>Cloud Server / Backend (AWS)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2872" w14:textId="77777777" w:rsidR="002D5CB6" w:rsidRPr="002D5CB6" w:rsidRDefault="002D5CB6" w:rsidP="002A4329">
            <w:r w:rsidRPr="002D5CB6">
              <w:t>AWS Management Console / Local IDE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E857E" w14:textId="77777777" w:rsidR="002D5CB6" w:rsidRPr="002D5CB6" w:rsidRDefault="002D5CB6" w:rsidP="002A4329">
            <w:r w:rsidRPr="002D5CB6">
              <w:t>Python / Node.js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3F1B6" w14:textId="77777777" w:rsidR="002D5CB6" w:rsidRPr="002D5CB6" w:rsidRDefault="002D5CB6" w:rsidP="002A4329">
            <w:r w:rsidRPr="002D5CB6">
              <w:t>AWS IoT Core (Device Ingestion), Lambda (Data Processing), DynamoDB/RDS (Data Storage), API Gateway</w:t>
            </w:r>
          </w:p>
        </w:tc>
      </w:tr>
      <w:tr w:rsidR="002D5CB6" w:rsidRPr="002D5CB6" w14:paraId="70D897E2" w14:textId="77777777" w:rsidTr="002D5C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189BF" w14:textId="56DEEA94" w:rsidR="002D5CB6" w:rsidRPr="002D5CB6" w:rsidRDefault="002D5CB6" w:rsidP="002A4329">
            <w:r w:rsidRPr="002D5CB6">
              <w:t>Mobile App (iOS &amp; Android)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E2A4D" w14:textId="77777777" w:rsidR="002D5CB6" w:rsidRPr="002D5CB6" w:rsidRDefault="002D5CB6" w:rsidP="002A4329">
            <w:r w:rsidRPr="002D5CB6">
              <w:t>Visual Studio Code or Android Studio/Xcode</w:t>
            </w:r>
          </w:p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98225" w14:textId="77777777" w:rsidR="002D5CB6" w:rsidRPr="002D5CB6" w:rsidRDefault="002D5CB6" w:rsidP="002A4329">
            <w:r w:rsidRPr="002D5CB6">
              <w:t>Dart (Flutter) or JavaScript (React Native)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ABCB" w14:textId="77777777" w:rsidR="002D5CB6" w:rsidRPr="002D5CB6" w:rsidRDefault="002D5CB6" w:rsidP="002A4329">
            <w:r w:rsidRPr="002D5CB6">
              <w:t>Flutter or React Native, RESTful API Calls, MQTT (for real-time notifications)</w:t>
            </w:r>
          </w:p>
        </w:tc>
      </w:tr>
      <w:tr w:rsidR="002D5CB6" w:rsidRPr="002D5CB6" w14:paraId="3AA7CA29" w14:textId="77777777" w:rsidTr="002D5C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7BDA6" w14:textId="77777777" w:rsidR="002D5CB6" w:rsidRPr="002D5CB6" w:rsidRDefault="002D5CB6" w:rsidP="002A432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6F96" w14:textId="77777777" w:rsidR="002D5CB6" w:rsidRPr="002D5CB6" w:rsidRDefault="002D5CB6" w:rsidP="002A4329"/>
        </w:tc>
        <w:tc>
          <w:tcPr>
            <w:tcW w:w="1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C7EA6" w14:textId="77777777" w:rsidR="002D5CB6" w:rsidRPr="002D5CB6" w:rsidRDefault="002D5CB6" w:rsidP="002A4329">
            <w:r w:rsidRPr="002D5CB6">
              <w:t>Swift / Kotlin (or Java)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35FC7" w14:textId="77777777" w:rsidR="002D5CB6" w:rsidRPr="002D5CB6" w:rsidRDefault="002D5CB6" w:rsidP="002A4329">
            <w:pPr>
              <w:rPr>
                <w:lang w:val="fr-CA"/>
              </w:rPr>
            </w:pPr>
            <w:proofErr w:type="spellStart"/>
            <w:r w:rsidRPr="002D5CB6">
              <w:rPr>
                <w:lang w:val="fr-CA"/>
              </w:rPr>
              <w:t>Xcode</w:t>
            </w:r>
            <w:proofErr w:type="spellEnd"/>
            <w:r w:rsidRPr="002D5CB6">
              <w:rPr>
                <w:lang w:val="fr-CA"/>
              </w:rPr>
              <w:t xml:space="preserve"> (iOS) / Android Studio (Android)</w:t>
            </w:r>
          </w:p>
        </w:tc>
      </w:tr>
    </w:tbl>
    <w:p w14:paraId="440C2D08" w14:textId="77777777" w:rsidR="00CC2F3F" w:rsidRDefault="00CC2F3F" w:rsidP="00CC2F3F"/>
    <w:p w14:paraId="09729CAE" w14:textId="77777777" w:rsidR="002D5CB6" w:rsidRPr="00CC2F3F" w:rsidRDefault="002D5CB6" w:rsidP="00CC2F3F"/>
    <w:p w14:paraId="720CCB6F" w14:textId="08156753" w:rsidR="007D68C2" w:rsidRDefault="00CC2F3F">
      <w:pPr>
        <w:pStyle w:val="Heading2"/>
      </w:pPr>
      <w:r>
        <w:lastRenderedPageBreak/>
        <w:t xml:space="preserve">3.4. </w:t>
      </w:r>
      <w:r w:rsidR="00000000">
        <w:t>Similar Open Projects for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D68C2" w14:paraId="5E6C4FB8" w14:textId="77777777">
        <w:tc>
          <w:tcPr>
            <w:tcW w:w="2880" w:type="dxa"/>
          </w:tcPr>
          <w:p w14:paraId="6FE567BE" w14:textId="77777777" w:rsidR="007D68C2" w:rsidRDefault="00000000">
            <w:r>
              <w:t>Project</w:t>
            </w:r>
          </w:p>
        </w:tc>
        <w:tc>
          <w:tcPr>
            <w:tcW w:w="2880" w:type="dxa"/>
          </w:tcPr>
          <w:p w14:paraId="4EC9DF21" w14:textId="77777777" w:rsidR="007D68C2" w:rsidRDefault="00000000">
            <w:r>
              <w:t>Link / Summary</w:t>
            </w:r>
          </w:p>
        </w:tc>
        <w:tc>
          <w:tcPr>
            <w:tcW w:w="2880" w:type="dxa"/>
          </w:tcPr>
          <w:p w14:paraId="3181DF9D" w14:textId="77777777" w:rsidR="007D68C2" w:rsidRDefault="00000000">
            <w:r>
              <w:t>Usefulness</w:t>
            </w:r>
          </w:p>
        </w:tc>
      </w:tr>
      <w:tr w:rsidR="007D68C2" w14:paraId="47FEAA51" w14:textId="77777777">
        <w:tc>
          <w:tcPr>
            <w:tcW w:w="2880" w:type="dxa"/>
          </w:tcPr>
          <w:p w14:paraId="7C3B1CD5" w14:textId="77777777" w:rsidR="007D68C2" w:rsidRDefault="00000000">
            <w:r>
              <w:t>Home Assistant</w:t>
            </w:r>
          </w:p>
        </w:tc>
        <w:tc>
          <w:tcPr>
            <w:tcW w:w="2880" w:type="dxa"/>
          </w:tcPr>
          <w:p w14:paraId="02CE132A" w14:textId="77777777" w:rsidR="007D68C2" w:rsidRDefault="00000000">
            <w:r>
              <w:t>home-assistant.io</w:t>
            </w:r>
          </w:p>
        </w:tc>
        <w:tc>
          <w:tcPr>
            <w:tcW w:w="2880" w:type="dxa"/>
          </w:tcPr>
          <w:p w14:paraId="36C1E86F" w14:textId="77777777" w:rsidR="007D68C2" w:rsidRDefault="00000000">
            <w:r>
              <w:t>Sensor integration ideas, MQTT flows</w:t>
            </w:r>
          </w:p>
        </w:tc>
      </w:tr>
      <w:tr w:rsidR="007D68C2" w14:paraId="78414AEE" w14:textId="77777777">
        <w:tc>
          <w:tcPr>
            <w:tcW w:w="2880" w:type="dxa"/>
          </w:tcPr>
          <w:p w14:paraId="0FD8B48E" w14:textId="77777777" w:rsidR="007D68C2" w:rsidRDefault="00000000">
            <w:r>
              <w:t>OpenHAB</w:t>
            </w:r>
          </w:p>
        </w:tc>
        <w:tc>
          <w:tcPr>
            <w:tcW w:w="2880" w:type="dxa"/>
          </w:tcPr>
          <w:p w14:paraId="079357DF" w14:textId="77777777" w:rsidR="007D68C2" w:rsidRDefault="00000000">
            <w:r>
              <w:t>openhab.org</w:t>
            </w:r>
          </w:p>
        </w:tc>
        <w:tc>
          <w:tcPr>
            <w:tcW w:w="2880" w:type="dxa"/>
          </w:tcPr>
          <w:p w14:paraId="3A9EC6E6" w14:textId="77777777" w:rsidR="007D68C2" w:rsidRDefault="00000000">
            <w:r>
              <w:t>Modular rules engine</w:t>
            </w:r>
          </w:p>
        </w:tc>
      </w:tr>
      <w:tr w:rsidR="007D68C2" w14:paraId="21FF21DA" w14:textId="77777777">
        <w:tc>
          <w:tcPr>
            <w:tcW w:w="2880" w:type="dxa"/>
          </w:tcPr>
          <w:p w14:paraId="7BE48372" w14:textId="77777777" w:rsidR="007D68C2" w:rsidRDefault="00000000">
            <w:r>
              <w:t>AALTOS</w:t>
            </w:r>
          </w:p>
        </w:tc>
        <w:tc>
          <w:tcPr>
            <w:tcW w:w="2880" w:type="dxa"/>
          </w:tcPr>
          <w:p w14:paraId="08939757" w14:textId="77777777" w:rsidR="007D68C2" w:rsidRDefault="00000000">
            <w:r>
              <w:t>GitHub</w:t>
            </w:r>
          </w:p>
        </w:tc>
        <w:tc>
          <w:tcPr>
            <w:tcW w:w="2880" w:type="dxa"/>
          </w:tcPr>
          <w:p w14:paraId="21219FE0" w14:textId="77777777" w:rsidR="007D68C2" w:rsidRDefault="00000000">
            <w:r>
              <w:t>Sensor fusion for elder care</w:t>
            </w:r>
          </w:p>
        </w:tc>
      </w:tr>
      <w:tr w:rsidR="007D68C2" w14:paraId="51F65AB7" w14:textId="77777777">
        <w:tc>
          <w:tcPr>
            <w:tcW w:w="2880" w:type="dxa"/>
          </w:tcPr>
          <w:p w14:paraId="53C27AFD" w14:textId="77777777" w:rsidR="007D68C2" w:rsidRDefault="00000000">
            <w:r>
              <w:t>ESPHome</w:t>
            </w:r>
          </w:p>
        </w:tc>
        <w:tc>
          <w:tcPr>
            <w:tcW w:w="2880" w:type="dxa"/>
          </w:tcPr>
          <w:p w14:paraId="66F53119" w14:textId="77777777" w:rsidR="007D68C2" w:rsidRDefault="00000000">
            <w:r>
              <w:t>esphome.io</w:t>
            </w:r>
          </w:p>
        </w:tc>
        <w:tc>
          <w:tcPr>
            <w:tcW w:w="2880" w:type="dxa"/>
          </w:tcPr>
          <w:p w14:paraId="67696937" w14:textId="77777777" w:rsidR="007D68C2" w:rsidRDefault="00000000">
            <w:r>
              <w:t>Simplified sensor firmware, partial relevance</w:t>
            </w:r>
          </w:p>
        </w:tc>
      </w:tr>
      <w:tr w:rsidR="007D68C2" w14:paraId="24C42060" w14:textId="77777777">
        <w:tc>
          <w:tcPr>
            <w:tcW w:w="2880" w:type="dxa"/>
          </w:tcPr>
          <w:p w14:paraId="7303025B" w14:textId="77777777" w:rsidR="007D68C2" w:rsidRDefault="00000000">
            <w:r>
              <w:t>OpenEEG / OpenVibe</w:t>
            </w:r>
          </w:p>
        </w:tc>
        <w:tc>
          <w:tcPr>
            <w:tcW w:w="2880" w:type="dxa"/>
          </w:tcPr>
          <w:p w14:paraId="557E6221" w14:textId="77777777" w:rsidR="007D68C2" w:rsidRDefault="00000000">
            <w:r>
              <w:t>openeeg.sourceforge.net</w:t>
            </w:r>
          </w:p>
        </w:tc>
        <w:tc>
          <w:tcPr>
            <w:tcW w:w="2880" w:type="dxa"/>
          </w:tcPr>
          <w:p w14:paraId="6C877C9A" w14:textId="77777777" w:rsidR="007D68C2" w:rsidRDefault="00000000">
            <w:r>
              <w:t>Edge signal processing concepts</w:t>
            </w:r>
          </w:p>
        </w:tc>
      </w:tr>
    </w:tbl>
    <w:p w14:paraId="131AC33E" w14:textId="77777777" w:rsidR="007D68C2" w:rsidRDefault="00000000">
      <w:pPr>
        <w:pStyle w:val="Heading1"/>
      </w:pPr>
      <w:r>
        <w:t>4. Summary of Insights</w:t>
      </w:r>
    </w:p>
    <w:p w14:paraId="04C0D621" w14:textId="77777777" w:rsidR="007D68C2" w:rsidRDefault="00000000">
      <w:r>
        <w:t>- ESP-IDF and FreeRTOS form a strong firmware base.</w:t>
      </w:r>
      <w:r>
        <w:br/>
        <w:t>- MQTT and JSON data formatting already well supported.</w:t>
      </w:r>
      <w:r>
        <w:br/>
        <w:t>- Speech presence via WebRTC VAD avoids audio privacy issues.</w:t>
      </w:r>
      <w:r>
        <w:br/>
        <w:t>- Market lacks solutions targeting loneliness specifically.</w:t>
      </w:r>
      <w:r>
        <w:br/>
        <w:t>- CareRing meets unmet need with explainable alerts and privacy-focused sensors.</w:t>
      </w:r>
    </w:p>
    <w:p w14:paraId="74E350BB" w14:textId="77777777" w:rsidR="007D68C2" w:rsidRDefault="00000000">
      <w:pPr>
        <w:pStyle w:val="Heading1"/>
      </w:pPr>
      <w:r>
        <w:t>5. Recommendations</w:t>
      </w:r>
    </w:p>
    <w:p w14:paraId="4F9CFE3C" w14:textId="77777777" w:rsidR="007D68C2" w:rsidRDefault="00000000">
      <w:r>
        <w:t>1. Leverage ESP32-IDF, MQTT/TLS, and edge feature extraction to protect privacy.</w:t>
      </w:r>
      <w:r>
        <w:br/>
        <w:t>2. Target under-monitored groups in LTC/home settings, focusing on psychosocial signals.</w:t>
      </w:r>
      <w:r>
        <w:br/>
        <w:t>3. Consider PaaS model with optional dashboard subscription.</w:t>
      </w:r>
      <w:r>
        <w:br/>
        <w:t>4. Keep alerts explainable and controllable to avoid alert fatigue.</w:t>
      </w:r>
    </w:p>
    <w:p w14:paraId="54D217A4" w14:textId="77777777" w:rsidR="007D68C2" w:rsidRDefault="00000000">
      <w:pPr>
        <w:pStyle w:val="Heading1"/>
      </w:pPr>
      <w:r>
        <w:t>6. References</w:t>
      </w:r>
    </w:p>
    <w:p w14:paraId="1AE1D23C" w14:textId="77777777" w:rsidR="007D68C2" w:rsidRDefault="00000000">
      <w:r>
        <w:t>• Espressif ESP32-S3 Docs: https://www.espressif.com/sites/default/files/documentation/esp32-s3_technical_reference_manual_en.pdf</w:t>
      </w:r>
      <w:r>
        <w:br/>
        <w:t>• HX711 Datasheet: https://cdn.sparkfun.com/datasheets/Sensors/ForceFlex/hx711_english.pdf</w:t>
      </w:r>
      <w:r>
        <w:br/>
        <w:t>• FreeRTOS Documentation: https://www.freertos.org/Documentation/02-Kernel/07-Books-and-manual/01-RTOS_book</w:t>
      </w:r>
      <w:r>
        <w:br/>
        <w:t>• WebRTC VAD Library: https://webrtc.googlesource.com/src</w:t>
      </w:r>
      <w:r>
        <w:br/>
        <w:t>• OpenHAB: https://www.openhab.org/</w:t>
      </w:r>
      <w:r>
        <w:br/>
        <w:t>• Home Assistant: https://www.home-assistant.io/</w:t>
      </w:r>
      <w:r>
        <w:br/>
        <w:t>• Hughes et al. (2004). Short scale for measuring loneliness: https://doi.org/10.1177/0164027504268574</w:t>
      </w:r>
    </w:p>
    <w:sectPr w:rsidR="007D68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A45AB" w14:textId="77777777" w:rsidR="009B37A3" w:rsidRDefault="009B37A3" w:rsidP="004A2EEE">
      <w:pPr>
        <w:spacing w:after="0" w:line="240" w:lineRule="auto"/>
      </w:pPr>
      <w:r>
        <w:separator/>
      </w:r>
    </w:p>
  </w:endnote>
  <w:endnote w:type="continuationSeparator" w:id="0">
    <w:p w14:paraId="43C6F463" w14:textId="77777777" w:rsidR="009B37A3" w:rsidRDefault="009B37A3" w:rsidP="004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FA2E" w14:textId="77777777" w:rsidR="009B37A3" w:rsidRDefault="009B37A3" w:rsidP="004A2EEE">
      <w:pPr>
        <w:spacing w:after="0" w:line="240" w:lineRule="auto"/>
      </w:pPr>
      <w:r>
        <w:separator/>
      </w:r>
    </w:p>
  </w:footnote>
  <w:footnote w:type="continuationSeparator" w:id="0">
    <w:p w14:paraId="68664C26" w14:textId="77777777" w:rsidR="009B37A3" w:rsidRDefault="009B37A3" w:rsidP="004A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0440943">
    <w:abstractNumId w:val="8"/>
  </w:num>
  <w:num w:numId="2" w16cid:durableId="154809688">
    <w:abstractNumId w:val="6"/>
  </w:num>
  <w:num w:numId="3" w16cid:durableId="1877111218">
    <w:abstractNumId w:val="5"/>
  </w:num>
  <w:num w:numId="4" w16cid:durableId="545026490">
    <w:abstractNumId w:val="4"/>
  </w:num>
  <w:num w:numId="5" w16cid:durableId="1828279835">
    <w:abstractNumId w:val="7"/>
  </w:num>
  <w:num w:numId="6" w16cid:durableId="1589191348">
    <w:abstractNumId w:val="3"/>
  </w:num>
  <w:num w:numId="7" w16cid:durableId="1450130217">
    <w:abstractNumId w:val="2"/>
  </w:num>
  <w:num w:numId="8" w16cid:durableId="246423236">
    <w:abstractNumId w:val="1"/>
  </w:num>
  <w:num w:numId="9" w16cid:durableId="28319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5D8"/>
    <w:rsid w:val="00146431"/>
    <w:rsid w:val="0015074B"/>
    <w:rsid w:val="0029639D"/>
    <w:rsid w:val="002A4329"/>
    <w:rsid w:val="002D5CB6"/>
    <w:rsid w:val="002F45F3"/>
    <w:rsid w:val="00326F90"/>
    <w:rsid w:val="004A2EEE"/>
    <w:rsid w:val="004B3893"/>
    <w:rsid w:val="00596ED5"/>
    <w:rsid w:val="0069065D"/>
    <w:rsid w:val="007D68C2"/>
    <w:rsid w:val="008B54FA"/>
    <w:rsid w:val="00920896"/>
    <w:rsid w:val="009252FB"/>
    <w:rsid w:val="009434DC"/>
    <w:rsid w:val="009B37A3"/>
    <w:rsid w:val="00A852D4"/>
    <w:rsid w:val="00AA1D8D"/>
    <w:rsid w:val="00B47730"/>
    <w:rsid w:val="00B907F9"/>
    <w:rsid w:val="00CB0664"/>
    <w:rsid w:val="00CC2F3F"/>
    <w:rsid w:val="00CC37C0"/>
    <w:rsid w:val="00FA3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AAC1D07B-6998-4583-92C5-49991033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2E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lica004/CareRing/blob/main/Hardware/CareRing%20Hardware%20Design(Updating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 X. Zhang</cp:lastModifiedBy>
  <cp:revision>18</cp:revision>
  <dcterms:created xsi:type="dcterms:W3CDTF">2013-12-23T23:15:00Z</dcterms:created>
  <dcterms:modified xsi:type="dcterms:W3CDTF">2025-09-26T19:08:00Z</dcterms:modified>
  <cp:category/>
</cp:coreProperties>
</file>